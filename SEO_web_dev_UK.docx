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SEO Strategies for Web Development Companies in the UK</w:t>
      </w:r>
    </w:p>
    <w:p>
      <w:pPr>
        <w:pStyle w:val="Heading2"/>
      </w:pPr>
      <w:r>
        <w:t>SEO for LMS Companies - Web Choice UK</w:t>
      </w:r>
    </w:p>
    <w:p>
      <w:r>
        <w:t>https://www.webdesignchoice.co.uk/seo-lms-companies.html#:~:text=with%20user%20purpose.-,High%2DQuality%20Content,people%20will%20see%20your%20website.</w:t>
      </w:r>
    </w:p>
    <w:p/>
    <w:p/>
    <w:p>
      <w:pPr>
        <w:pStyle w:val="Heading2"/>
      </w:pPr>
    </w:p>
    <w:p>
      <w:r>
        <w:t>https://www.webfx.com/blog/seo/seo-strategies-roi/</w:t>
      </w:r>
    </w:p>
    <w:p/>
    <w:p/>
    <w:p>
      <w:pPr>
        <w:pStyle w:val="Heading2"/>
      </w:pPr>
    </w:p>
    <w:p>
      <w:r>
        <w:t>https://developers.google.com/search/docs/fundamentals/get-started-developers</w:t>
      </w:r>
    </w:p>
    <w:p/>
    <w:p/>
    <w:p>
      <w:pPr>
        <w:pStyle w:val="Heading2"/>
      </w:pPr>
    </w:p>
    <w:p>
      <w:r>
        <w:t>https://developers.google.com/search/docs/fundamentals/seo-starter-guide</w:t>
      </w:r>
    </w:p>
    <w:p/>
    <w:p/>
    <w:p>
      <w:pPr>
        <w:pStyle w:val="Heading2"/>
      </w:pPr>
    </w:p>
    <w:p>
      <w:r>
        <w:t>https://mailchimp.com/resources/5-ways-to-increase-website-traffic/</w:t>
      </w:r>
    </w:p>
    <w:p/>
    <w:p/>
    <w:p>
      <w:pPr>
        <w:pStyle w:val="Heading2"/>
      </w:pPr>
    </w:p>
    <w:p>
      <w:r>
        <w:t>https://www.linkedin.com/pulse/seo-vs-web-developers-who-should-lead-implementation-hameed#:~:text=To%20create%20a%20website%20that,has%20a%20fast%20loading%20speed.</w:t>
      </w:r>
    </w:p>
    <w:p/>
    <w:p/>
    <w:p>
      <w:pPr>
        <w:pStyle w:val="Heading2"/>
      </w:pPr>
    </w:p>
    <w:p>
      <w:r>
        <w:t>https://www.madx.digital/teams/development-teams#:~:text=In%20web%20development%2C%20SEO%20can,of%20keywords%20and%20meta%20tags.</w:t>
      </w:r>
    </w:p>
    <w:p/>
    <w:p/>
    <w:p>
      <w:pPr>
        <w:pStyle w:val="Heading2"/>
      </w:pPr>
    </w:p>
    <w:p>
      <w:r>
        <w:t>https://wpwebinfotech.com/blog/seo-experts-vs-web-developers/#:~:text=While%20web%20developers%20create%20high,to%20ensure%20the%20best%20results.</w:t>
      </w:r>
    </w:p>
    <w:p/>
    <w:p/>
    <w:p>
      <w:pPr>
        <w:pStyle w:val="Heading2"/>
      </w:pPr>
    </w:p>
    <w:p>
      <w:r>
        <w:t>https://www.firstpagestrategy.com/marketing-blog/how-to-choose-an-seo-agency</w:t>
      </w:r>
    </w:p>
    <w:p/>
    <w:p/>
    <w:p>
      <w:pPr>
        <w:pStyle w:val="Heading2"/>
      </w:pPr>
      <w:r>
        <w:t>10 Best SEO Agencies in the UK for 2024 - Ninjapromo</w:t>
      </w:r>
    </w:p>
    <w:p>
      <w:r>
        <w:t>https://ninjapromo.io/best-seo-companies-in-the-uk#:~:text=ClickSlice%20is%20one%20the%20top,achieve%20top%20rankings%20on%20Google.</w:t>
      </w:r>
    </w:p>
    <w:p/>
    <w:p/>
    <w:p>
      <w:pPr>
        <w:pStyle w:val="Heading2"/>
      </w:pPr>
    </w:p>
    <w:p>
      <w:r>
        <w:t>https://www.loopexdigital.com/blog/best-largest-seo-companies</w:t>
      </w:r>
    </w:p>
    <w:p/>
    <w:p/>
    <w:p>
      <w:pPr>
        <w:pStyle w:val="Heading2"/>
      </w:pPr>
    </w:p>
    <w:p>
      <w:r>
        <w:t>https://www.forbes.com/advisor/in/business/software/best-seo-services/</w:t>
      </w:r>
    </w:p>
    <w:p/>
    <w:p/>
    <w:p>
      <w:pPr>
        <w:pStyle w:val="Heading2"/>
      </w:pPr>
    </w:p>
    <w:p>
      <w:r>
        <w:t>https://www.firstpagestrategy.com/marketing-blog/how-to-choose-an-seo-agency</w:t>
      </w:r>
    </w:p>
    <w:p/>
    <w:p/>
    <w:p>
      <w:pPr>
        <w:pStyle w:val="Heading2"/>
      </w:pPr>
    </w:p>
    <w:p>
      <w:r>
        <w:t>https://seo.co/best-seo-companies/#:~:text=Characteristics%20of%20the%20best%20SEO,using%20ethical%20and%20up%2Dto</w:t>
      </w:r>
    </w:p>
    <w:p/>
    <w:p/>
    <w:p>
      <w:pPr>
        <w:pStyle w:val="Heading2"/>
      </w:pPr>
      <w:r>
        <w:t>A complete guide on doing SEO in the UK | Luca Tagliaferro</w:t>
      </w:r>
    </w:p>
    <w:p>
      <w:r>
        <w:t>https://www.lucatagliaferro.com/uk-seo/#:~:text=By%20implementing%20effective%20SEO%20techniques,edge%20in%20the%20UK%20market.</w:t>
      </w:r>
    </w:p>
    <w:p/>
    <w:p/>
    <w:p>
      <w:pPr>
        <w:pStyle w:val="Heading2"/>
      </w:pPr>
    </w:p>
    <w:p>
      <w:r>
        <w:t>https://www.madx.digital/teams/development-teams#:~:text=In%20web%20development%2C%20SEO%20can,of%20keywords%20and%20meta%20tags.</w:t>
      </w:r>
    </w:p>
    <w:p/>
    <w:p/>
    <w:p>
      <w:pPr>
        <w:pStyle w:val="Heading2"/>
      </w:pPr>
    </w:p>
    <w:p>
      <w:r>
        <w:t>https://www.webfx.com/blog/seo/seo-strategies-roi/</w:t>
      </w:r>
    </w:p>
    <w:p/>
    <w:p/>
    <w:p>
      <w:pPr>
        <w:pStyle w:val="Heading2"/>
      </w:pPr>
    </w:p>
    <w:p>
      <w:r>
        <w:t>https://neilpatel.com/blog/seo-developers/#:~:text=Web%20developers%20do%20SEO%20to,is%20all%20the%20developer's%20domain.</w:t>
      </w:r>
    </w:p>
    <w:p/>
    <w:p/>
    <w:p>
      <w:pPr>
        <w:pStyle w:val="Heading2"/>
      </w:pPr>
    </w:p>
    <w:p>
      <w:r>
        <w:t>https://www.screamingfrog.co.uk/learn-seo/what-is-seo/#:~:text=Search%20Engine%20Optimisation%20(SEO)%20is,the%20algorithmic%20search%20engine%20results.</w:t>
      </w:r>
    </w:p>
    <w:p/>
    <w:p/>
    <w:p>
      <w:pPr>
        <w:pStyle w:val="Heading2"/>
      </w:pPr>
    </w:p>
    <w:p>
      <w:r>
        <w:t>https://405ads.com/why-web-designers-are-not-seo-experts/#:~:text=Web%20designers%20are%20not%20responsible,know%20a%20few%20SEO%20basics.</w:t>
      </w:r>
    </w:p>
    <w:p/>
    <w:p/>
    <w:p>
      <w:pPr>
        <w:pStyle w:val="Heading2"/>
      </w:pPr>
    </w:p>
    <w:p>
      <w:r>
        <w:t>https://developers.google.com/search/docs/fundamentals/seo-starter-guide</w:t>
      </w:r>
    </w:p>
    <w:p/>
    <w:p/>
    <w:p>
      <w:pPr>
        <w:pStyle w:val="Heading2"/>
      </w:pPr>
    </w:p>
    <w:p>
      <w:r>
        <w:t>https://blog.hubspot.com/marketing/seo-strategy#:~:text=But%20with%20a%20strong%20content,Authority%2C%20content%2C%20and%20backlinks.</w:t>
      </w:r>
    </w:p>
    <w:p/>
    <w:p/>
    <w:p>
      <w:pPr>
        <w:pStyle w:val="Heading2"/>
      </w:pPr>
    </w:p>
    <w:p>
      <w:r>
        <w:t>https://logicalmediagroup.com/blog/yes-your-web-design-affects-seo-rankings-heres-how/#:~:text=The%20Bottom%20Line%20of%20SEO%20Optimized%20Web%20Design&amp;text=Poor%20web%20design%20practices%20lower,web%20design%20from%20the%20start.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